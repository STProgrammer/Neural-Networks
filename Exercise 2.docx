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nb-NO"/>
        </w:rPr>
      </w:pPr>
      <w:r>
        <w:rPr>
          <w:rFonts w:hint="default"/>
          <w:lang w:val="nb-NO"/>
        </w:rPr>
        <w:t>Exercise 2</w:t>
      </w:r>
    </w:p>
    <w:p>
      <w:pPr>
        <w:pStyle w:val="4"/>
        <w:bidi w:val="0"/>
        <w:rPr>
          <w:rFonts w:hint="default"/>
          <w:b/>
          <w:bCs/>
          <w:lang w:val="nb-NO"/>
        </w:rPr>
      </w:pPr>
      <w:r>
        <w:rPr>
          <w:rFonts w:hint="default"/>
          <w:lang w:val="nb-NO"/>
        </w:rPr>
        <w:t xml:space="preserve">Assignment 1: </w:t>
      </w:r>
      <w:r>
        <w:rPr>
          <w:rFonts w:hint="default"/>
          <w:b/>
          <w:bCs/>
          <w:lang w:val="nb-NO"/>
        </w:rPr>
        <w:t>Replace the activation function with the Sigmoid function. Train the network, and compare with the original activation function. What differences did you experience? Why do you think this difference happened?</w:t>
      </w:r>
    </w:p>
    <w:p>
      <w:pPr>
        <w:bidi w:val="0"/>
        <w:rPr>
          <w:rFonts w:hint="default"/>
          <w:lang w:val="nb-NO"/>
        </w:rPr>
      </w:pPr>
    </w:p>
    <w:p>
      <w:pPr>
        <w:bidi w:val="0"/>
        <w:rPr>
          <w:rFonts w:hint="default"/>
          <w:lang w:val="nb-NO"/>
        </w:rPr>
      </w:pPr>
      <w:r>
        <w:rPr>
          <w:rFonts w:hint="default"/>
          <w:lang w:val="nb-NO"/>
        </w:rPr>
        <w:t>The Sigmoid function is:</w:t>
      </w:r>
    </w:p>
    <w:p>
      <w:pPr>
        <w:bidi w:val="0"/>
        <w:rPr>
          <w:rFonts w:hint="default"/>
          <w:lang w:val="nb-NO"/>
        </w:rPr>
      </w:pPr>
    </w:p>
    <w:p>
      <w:pPr>
        <w:bidi w:val="0"/>
        <w:rPr>
          <w:rFonts w:hint="default"/>
          <w:lang w:val="nb-NO"/>
        </w:rPr>
      </w:pPr>
      <w:r>
        <w:rPr>
          <w:rFonts w:hint="default"/>
          <w:position w:val="-24"/>
          <w:lang w:val="nb-NO"/>
        </w:rPr>
        <w:object>
          <v:shape id="_x0000_i1025" o:spt="75" type="#_x0000_t75" style="height:37.95pt;width:84.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bidi w:val="0"/>
        <w:rPr>
          <w:rFonts w:hint="default"/>
          <w:lang w:val="nb-NO"/>
        </w:rPr>
      </w:pPr>
      <w:r>
        <w:rPr>
          <w:rFonts w:hint="default"/>
          <w:lang w:val="nb-NO"/>
        </w:rPr>
        <w:t>And derivative of the Sigmoid function is:</w:t>
      </w:r>
    </w:p>
    <w:p>
      <w:pPr>
        <w:bidi w:val="0"/>
        <w:rPr>
          <w:rFonts w:hint="default"/>
          <w:lang w:val="nb-NO"/>
        </w:rPr>
      </w:pPr>
    </w:p>
    <w:p>
      <w:pPr>
        <w:bidi w:val="0"/>
        <w:rPr>
          <w:rFonts w:hint="default"/>
          <w:lang w:val="nb-NO"/>
        </w:rPr>
      </w:pPr>
      <w:r>
        <w:rPr>
          <w:rFonts w:hint="default"/>
          <w:position w:val="-10"/>
          <w:lang w:val="nb-NO"/>
        </w:rPr>
        <w:object>
          <v:shape id="_x0000_i1026" o:spt="75" type="#_x0000_t75" style="height:24.6pt;width:159.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bidi w:val="0"/>
        <w:rPr>
          <w:rFonts w:hint="default"/>
          <w:lang w:val="nb-NO"/>
        </w:rPr>
      </w:pPr>
    </w:p>
    <w:p>
      <w:pPr>
        <w:bidi w:val="0"/>
        <w:rPr>
          <w:rFonts w:hint="default"/>
          <w:lang w:val="nb-NO"/>
        </w:rPr>
      </w:pPr>
      <w:r>
        <w:rPr>
          <w:rFonts w:hint="default"/>
          <w:lang w:val="nb-NO"/>
        </w:rPr>
        <w:t>In Python one can implement sigmoid function with:</w:t>
      </w:r>
    </w:p>
    <w:p>
      <w:pPr>
        <w:bidi w:val="0"/>
        <w:rPr>
          <w:rFonts w:hint="default" w:ascii="Inconsolata" w:hAnsi="Inconsolata" w:cs="Inconsolata"/>
          <w:lang w:val="nb-NO"/>
        </w:rPr>
      </w:pPr>
      <w:r>
        <w:rPr>
          <w:rFonts w:hint="default" w:ascii="Inconsolata" w:hAnsi="Inconsolata" w:cs="Inconsolata"/>
          <w:lang w:val="nb-NO"/>
        </w:rPr>
        <w:t>return np.exp(np.fmin(x, 0)) / (1 + np.exp(-np.abs(x)))</w:t>
      </w:r>
    </w:p>
    <w:p>
      <w:pPr>
        <w:rPr>
          <w:rFonts w:hint="default"/>
          <w:lang w:val="nb-NO"/>
        </w:rPr>
      </w:pPr>
    </w:p>
    <w:p>
      <w:pPr>
        <w:rPr>
          <w:rFonts w:hint="default"/>
          <w:lang w:val="nb-NO"/>
        </w:rPr>
      </w:pPr>
      <w:r>
        <w:rPr>
          <w:rFonts w:hint="default"/>
          <w:lang w:val="nb-NO"/>
        </w:rPr>
        <w:t xml:space="preserve">But I have used </w:t>
      </w:r>
      <w:r>
        <w:rPr>
          <w:rFonts w:hint="default" w:ascii="Inconsolata" w:hAnsi="Inconsolata" w:cs="Inconsolata"/>
          <w:lang w:val="nb-NO"/>
        </w:rPr>
        <w:t>scipy.special.expit(x)</w:t>
      </w:r>
      <w:r>
        <w:rPr>
          <w:rFonts w:hint="default"/>
          <w:lang w:val="nb-NO"/>
        </w:rPr>
        <w:t xml:space="preserve"> because it’s more secure and effective.</w:t>
      </w:r>
    </w:p>
    <w:p>
      <w:pPr>
        <w:rPr>
          <w:rFonts w:hint="default"/>
          <w:lang w:val="nb-NO"/>
        </w:rPr>
      </w:pPr>
    </w:p>
    <w:p>
      <w:pPr>
        <w:rPr>
          <w:rFonts w:hint="default"/>
          <w:lang w:val="nb-NO"/>
        </w:rPr>
      </w:pPr>
      <w:r>
        <w:rPr>
          <w:rFonts w:hint="default"/>
          <w:lang w:val="nb-NO"/>
        </w:rPr>
        <w:t>So it looks like this:</w:t>
      </w:r>
    </w:p>
    <w:p>
      <w:pPr>
        <w:rPr>
          <w:rFonts w:hint="default"/>
          <w:lang w:val="nb-NO"/>
        </w:rPr>
      </w:pPr>
    </w:p>
    <w:p>
      <w:pPr>
        <w:rPr>
          <w:rFonts w:hint="default" w:ascii="Inconsolata" w:hAnsi="Inconsolata" w:cs="Inconsolata"/>
          <w:lang w:val="nb-NO"/>
        </w:rPr>
      </w:pPr>
      <w:r>
        <w:rPr>
          <w:rFonts w:hint="default" w:ascii="Inconsolata" w:hAnsi="Inconsolata" w:cs="Inconsolata"/>
          <w:lang w:val="nb-NO"/>
        </w:rPr>
        <w:t>from scipy import special</w:t>
      </w:r>
    </w:p>
    <w:p>
      <w:pPr>
        <w:rPr>
          <w:rFonts w:hint="default" w:ascii="Inconsolata" w:hAnsi="Inconsolata" w:cs="Inconsolata"/>
          <w:lang w:val="nb-NO"/>
        </w:rPr>
      </w:pPr>
    </w:p>
    <w:p>
      <w:pPr>
        <w:rPr>
          <w:rFonts w:hint="default" w:ascii="Inconsolata" w:hAnsi="Inconsolata" w:cs="Inconsolata"/>
          <w:lang w:val="nb-NO"/>
        </w:rPr>
      </w:pPr>
      <w:r>
        <w:rPr>
          <w:rFonts w:hint="default" w:ascii="Inconsolata" w:hAnsi="Inconsolata" w:cs="Inconsolata"/>
          <w:lang w:val="nb-NO"/>
        </w:rPr>
        <w:t>def sigmoid(x):</w:t>
      </w:r>
    </w:p>
    <w:p>
      <w:pPr>
        <w:ind w:firstLine="420" w:firstLineChars="0"/>
        <w:rPr>
          <w:rFonts w:hint="default" w:ascii="Inconsolata" w:hAnsi="Inconsolata" w:cs="Inconsolata"/>
          <w:lang w:val="nb-NO"/>
        </w:rPr>
      </w:pPr>
      <w:r>
        <w:rPr>
          <w:rFonts w:hint="default" w:ascii="Inconsolata" w:hAnsi="Inconsolata" w:cs="Inconsolata"/>
          <w:lang w:val="nb-NO"/>
        </w:rPr>
        <w:t>return special.expit(x)</w:t>
      </w:r>
    </w:p>
    <w:p>
      <w:pPr>
        <w:ind w:firstLine="440"/>
        <w:rPr>
          <w:rFonts w:hint="default"/>
          <w:lang w:val="nb-NO"/>
        </w:rPr>
      </w:pPr>
    </w:p>
    <w:p>
      <w:pPr>
        <w:rPr>
          <w:rFonts w:hint="default"/>
          <w:lang w:val="nb-NO"/>
        </w:rPr>
      </w:pPr>
      <w:r>
        <w:rPr>
          <w:rFonts w:hint="default"/>
          <w:lang w:val="nb-NO"/>
        </w:rPr>
        <w:t>Derivative looks like this:</w:t>
      </w:r>
    </w:p>
    <w:p>
      <w:pPr>
        <w:rPr>
          <w:rFonts w:hint="default"/>
          <w:lang w:val="nb-NO"/>
        </w:rPr>
      </w:pPr>
    </w:p>
    <w:p>
      <w:pPr>
        <w:rPr>
          <w:rFonts w:hint="default" w:ascii="Inconsolata" w:hAnsi="Inconsolata" w:cs="Inconsolata"/>
          <w:lang w:val="nb-NO"/>
        </w:rPr>
      </w:pPr>
      <w:r>
        <w:rPr>
          <w:rFonts w:hint="default" w:ascii="Inconsolata" w:hAnsi="Inconsolata" w:cs="Inconsolata"/>
          <w:lang w:val="nb-NO"/>
        </w:rPr>
        <w:t>def sigmoid_grad(x):</w:t>
      </w:r>
    </w:p>
    <w:p>
      <w:pPr>
        <w:ind w:firstLine="420" w:firstLineChars="0"/>
        <w:rPr>
          <w:rFonts w:hint="default" w:ascii="Inconsolata" w:hAnsi="Inconsolata" w:cs="Inconsolata"/>
          <w:lang w:val="nb-NO"/>
        </w:rPr>
      </w:pPr>
      <w:r>
        <w:rPr>
          <w:rFonts w:hint="default" w:ascii="Inconsolata" w:hAnsi="Inconsolata" w:cs="Inconsolata"/>
          <w:lang w:val="nb-NO"/>
        </w:rPr>
        <w:t>return sigmoid(x)*(1 - sigmoid(x))</w:t>
      </w:r>
    </w:p>
    <w:p>
      <w:pPr>
        <w:ind w:firstLine="420" w:firstLineChars="0"/>
        <w:rPr>
          <w:rFonts w:hint="default" w:ascii="Inconsolata" w:hAnsi="Inconsolata" w:cs="Inconsolata"/>
          <w:lang w:val="nb-NO"/>
        </w:rPr>
      </w:pPr>
    </w:p>
    <w:p>
      <w:pPr>
        <w:rPr>
          <w:rFonts w:hint="default"/>
          <w:lang w:val="nb-NO"/>
        </w:rPr>
      </w:pPr>
    </w:p>
    <w:p>
      <w:pPr>
        <w:rPr>
          <w:rFonts w:hint="default"/>
          <w:lang w:val="nb-NO"/>
        </w:rPr>
      </w:pPr>
      <w:r>
        <w:rPr>
          <w:rFonts w:hint="default"/>
          <w:lang w:val="nb-NO"/>
        </w:rPr>
        <w:t>I try with epoch 10,000 and learning rate 0.6, and I did print the value of last error.</w:t>
      </w:r>
    </w:p>
    <w:p>
      <w:pPr>
        <w:rPr>
          <w:rFonts w:hint="default"/>
          <w:lang w:val="nb-NO"/>
        </w:rPr>
      </w:pPr>
    </w:p>
    <w:p>
      <w:pPr>
        <w:rPr>
          <w:rFonts w:hint="default"/>
          <w:lang w:val="nb-NO"/>
        </w:rPr>
      </w:pPr>
      <w:r>
        <w:rPr>
          <w:rFonts w:hint="default"/>
          <w:lang w:val="nb-NO"/>
        </w:rPr>
        <w:t>I have made some changes to the code, so the error doesn’t show squared error of last sample (last row of data), but mean of squared error of all rows in an iteration. This is how the code looks like (changes marked in red):</w:t>
      </w:r>
    </w:p>
    <w:p>
      <w:pPr>
        <w:rPr>
          <w:rFonts w:hint="default"/>
          <w:lang w:val="nb-NO"/>
        </w:rPr>
      </w:pPr>
    </w:p>
    <w:p>
      <w:pPr>
        <w:rPr>
          <w:rFonts w:hint="default" w:ascii="Inconsolata" w:hAnsi="Inconsolata" w:cs="Inconsolata"/>
          <w:color w:val="FF0000"/>
          <w:lang w:val="nb-NO"/>
        </w:rPr>
      </w:pPr>
      <w:r>
        <w:rPr>
          <w:rFonts w:hint="default" w:ascii="Inconsolata" w:hAnsi="Inconsolata" w:cs="Inconsolata"/>
          <w:color w:val="FF0000"/>
          <w:lang w:val="nb-NO"/>
        </w:rPr>
        <w:t>errors_list = list()</w:t>
      </w:r>
    </w:p>
    <w:p>
      <w:pPr>
        <w:rPr>
          <w:rFonts w:hint="default" w:ascii="Inconsolata" w:hAnsi="Inconsolata" w:cs="Inconsolata"/>
          <w:color w:val="FF0000"/>
          <w:lang w:val="nb-NO"/>
        </w:rPr>
      </w:pPr>
      <w:r>
        <w:rPr>
          <w:rFonts w:hint="default" w:ascii="Inconsolata" w:hAnsi="Inconsolata" w:cs="Inconsolata"/>
          <w:color w:val="FF0000"/>
          <w:lang w:val="nb-NO"/>
        </w:rPr>
        <w:t>objective = list()</w:t>
      </w:r>
    </w:p>
    <w:p>
      <w:pPr>
        <w:rPr>
          <w:rFonts w:hint="default" w:ascii="Inconsolata" w:hAnsi="Inconsolata" w:cs="Inconsolata"/>
          <w:color w:val="FF0000"/>
          <w:lang w:val="nb-NO"/>
        </w:rPr>
      </w:pPr>
      <w:r>
        <w:rPr>
          <w:rFonts w:hint="default" w:ascii="Inconsolata" w:hAnsi="Inconsolata" w:cs="Inconsolata"/>
          <w:color w:val="FF0000"/>
          <w:lang w:val="nb-NO"/>
        </w:rPr>
        <w:t>descent_list_1 = list()</w:t>
      </w:r>
    </w:p>
    <w:p>
      <w:pPr>
        <w:rPr>
          <w:rFonts w:hint="default" w:ascii="Inconsolata" w:hAnsi="Inconsolata" w:cs="Inconsolata"/>
          <w:color w:val="FF0000"/>
          <w:lang w:val="nb-NO"/>
        </w:rPr>
      </w:pPr>
      <w:r>
        <w:rPr>
          <w:rFonts w:hint="default" w:ascii="Inconsolata" w:hAnsi="Inconsolata" w:cs="Inconsolata"/>
          <w:color w:val="FF0000"/>
          <w:lang w:val="nb-NO"/>
        </w:rPr>
        <w:t>descent_list_2 = list()</w:t>
      </w:r>
    </w:p>
    <w:p>
      <w:pPr>
        <w:rPr>
          <w:rFonts w:hint="default" w:ascii="Inconsolata" w:hAnsi="Inconsolata" w:cs="Inconsolata"/>
          <w:color w:val="FF0000"/>
          <w:lang w:val="nb-NO"/>
        </w:rPr>
      </w:pPr>
      <w:r>
        <w:rPr>
          <w:rFonts w:hint="default" w:ascii="Inconsolata" w:hAnsi="Inconsolata" w:cs="Inconsolata"/>
          <w:color w:val="FF0000"/>
          <w:lang w:val="nb-NO"/>
        </w:rPr>
        <w:t>ws_list_1 = list()</w:t>
      </w:r>
    </w:p>
    <w:p>
      <w:pPr>
        <w:rPr>
          <w:rFonts w:hint="default" w:ascii="Inconsolata" w:hAnsi="Inconsolata" w:cs="Inconsolata"/>
          <w:color w:val="FF0000"/>
          <w:lang w:val="nb-NO"/>
        </w:rPr>
      </w:pPr>
      <w:r>
        <w:rPr>
          <w:rFonts w:hint="default" w:ascii="Inconsolata" w:hAnsi="Inconsolata" w:cs="Inconsolata"/>
          <w:color w:val="FF0000"/>
          <w:lang w:val="nb-NO"/>
        </w:rPr>
        <w:t>ws_list_2 = list()</w:t>
      </w:r>
    </w:p>
    <w:p>
      <w:pPr>
        <w:rPr>
          <w:rFonts w:hint="default" w:ascii="Inconsolata" w:hAnsi="Inconsolata" w:cs="Inconsolata"/>
          <w:color w:val="FF0000"/>
          <w:lang w:val="nb-NO"/>
        </w:rPr>
      </w:pPr>
      <w:r>
        <w:rPr>
          <w:rFonts w:hint="default" w:ascii="Inconsolata" w:hAnsi="Inconsolata" w:cs="Inconsolata"/>
          <w:color w:val="FF0000"/>
          <w:lang w:val="nb-NO"/>
        </w:rPr>
        <w:t>error_list = list()</w:t>
      </w:r>
    </w:p>
    <w:p>
      <w:pPr>
        <w:rPr>
          <w:rFonts w:hint="default" w:ascii="Inconsolata" w:hAnsi="Inconsolata" w:cs="Inconsolata"/>
          <w:lang w:val="nb-NO"/>
        </w:rPr>
      </w:pPr>
    </w:p>
    <w:p>
      <w:pPr>
        <w:rPr>
          <w:rFonts w:hint="default" w:ascii="Inconsolata" w:hAnsi="Inconsolata" w:cs="Inconsolata"/>
          <w:lang w:val="nb-NO"/>
        </w:rPr>
      </w:pPr>
      <w:r>
        <w:rPr>
          <w:rFonts w:hint="default" w:ascii="Inconsolata" w:hAnsi="Inconsolata" w:cs="Inconsolata"/>
          <w:lang w:val="nb-NO"/>
        </w:rPr>
        <w:t>for epoch in range(epochs):     #number of training iterations, or times to change the weights of the nn</w:t>
      </w:r>
    </w:p>
    <w:p>
      <w:pPr>
        <w:rPr>
          <w:rFonts w:hint="default" w:ascii="Inconsolata" w:hAnsi="Inconsolata" w:cs="Inconsolata"/>
          <w:lang w:val="nb-NO"/>
        </w:rPr>
      </w:pPr>
      <w:r>
        <w:rPr>
          <w:rFonts w:hint="default" w:ascii="Inconsolata" w:hAnsi="Inconsolata" w:cs="Inconsolata"/>
          <w:lang w:val="nb-NO"/>
        </w:rPr>
        <w:t xml:space="preserve">    for i in range(X.shape[0]): #for all samples in X, each streetlight</w:t>
      </w:r>
    </w:p>
    <w:p>
      <w:pPr>
        <w:rPr>
          <w:rFonts w:hint="default" w:ascii="Inconsolata" w:hAnsi="Inconsolata" w:cs="Inconsolata"/>
          <w:lang w:val="nb-NO"/>
        </w:rPr>
      </w:pPr>
      <w:r>
        <w:rPr>
          <w:rFonts w:hint="default" w:ascii="Inconsolata" w:hAnsi="Inconsolata" w:cs="Inconsolata"/>
          <w:lang w:val="nb-NO"/>
        </w:rPr>
        <w:t xml:space="preserve">        layer_in = X[i:i+1]</w:t>
      </w:r>
    </w:p>
    <w:p>
      <w:pPr>
        <w:rPr>
          <w:rFonts w:hint="default" w:ascii="Inconsolata" w:hAnsi="Inconsolata" w:cs="Inconsolata"/>
          <w:lang w:val="nb-NO"/>
        </w:rPr>
      </w:pPr>
      <w:r>
        <w:rPr>
          <w:rFonts w:hint="default" w:ascii="Inconsolata" w:hAnsi="Inconsolata" w:cs="Inconsolata"/>
          <w:lang w:val="nb-NO"/>
        </w:rPr>
        <w:t xml:space="preserve">        </w:t>
      </w:r>
    </w:p>
    <w:p>
      <w:pPr>
        <w:rPr>
          <w:rFonts w:hint="default" w:ascii="Inconsolata" w:hAnsi="Inconsolata" w:cs="Inconsolata"/>
          <w:lang w:val="nb-NO"/>
        </w:rPr>
      </w:pPr>
      <w:r>
        <w:rPr>
          <w:rFonts w:hint="default" w:ascii="Inconsolata" w:hAnsi="Inconsolata" w:cs="Inconsolata"/>
          <w:lang w:val="nb-NO"/>
        </w:rPr>
        <w:t xml:space="preserve">        #forward pass/prediction</w:t>
      </w:r>
    </w:p>
    <w:p>
      <w:pPr>
        <w:rPr>
          <w:rFonts w:hint="default" w:ascii="Inconsolata" w:hAnsi="Inconsolata" w:cs="Inconsolata"/>
          <w:lang w:val="nb-NO"/>
        </w:rPr>
      </w:pPr>
      <w:r>
        <w:rPr>
          <w:rFonts w:hint="default" w:ascii="Inconsolata" w:hAnsi="Inconsolata" w:cs="Inconsolata"/>
          <w:lang w:val="nb-NO"/>
        </w:rPr>
        <w:t xml:space="preserve">        layer_1 = relu(layer_in.dot(ws_1))</w:t>
      </w:r>
    </w:p>
    <w:p>
      <w:pPr>
        <w:rPr>
          <w:rFonts w:hint="default" w:ascii="Inconsolata" w:hAnsi="Inconsolata" w:cs="Inconsolata"/>
          <w:lang w:val="nb-NO"/>
        </w:rPr>
      </w:pPr>
      <w:r>
        <w:rPr>
          <w:rFonts w:hint="default" w:ascii="Inconsolata" w:hAnsi="Inconsolata" w:cs="Inconsolata"/>
          <w:lang w:val="nb-NO"/>
        </w:rPr>
        <w:t xml:space="preserve">        </w:t>
      </w:r>
    </w:p>
    <w:p>
      <w:pPr>
        <w:rPr>
          <w:rFonts w:hint="default" w:ascii="Inconsolata" w:hAnsi="Inconsolata" w:cs="Inconsolata"/>
          <w:lang w:val="nb-NO"/>
        </w:rPr>
      </w:pPr>
      <w:r>
        <w:rPr>
          <w:rFonts w:hint="default" w:ascii="Inconsolata" w:hAnsi="Inconsolata" w:cs="Inconsolata"/>
          <w:lang w:val="nb-NO"/>
        </w:rPr>
        <w:t xml:space="preserve">        layer_out = layer_1.dot(ws_2)</w:t>
      </w:r>
    </w:p>
    <w:p>
      <w:pPr>
        <w:rPr>
          <w:rFonts w:hint="default" w:ascii="Inconsolata" w:hAnsi="Inconsolata" w:cs="Inconsolata"/>
          <w:lang w:val="nb-NO"/>
        </w:rPr>
      </w:pPr>
      <w:r>
        <w:rPr>
          <w:rFonts w:hint="default" w:ascii="Inconsolata" w:hAnsi="Inconsolata" w:cs="Inconsolata"/>
          <w:lang w:val="nb-NO"/>
        </w:rPr>
        <w:t xml:space="preserve">        </w:t>
      </w:r>
    </w:p>
    <w:p>
      <w:pPr>
        <w:rPr>
          <w:rFonts w:hint="default" w:ascii="Inconsolata" w:hAnsi="Inconsolata" w:cs="Inconsolata"/>
          <w:lang w:val="nb-NO"/>
        </w:rPr>
      </w:pPr>
      <w:r>
        <w:rPr>
          <w:rFonts w:hint="default" w:ascii="Inconsolata" w:hAnsi="Inconsolata" w:cs="Inconsolata"/>
          <w:lang w:val="nb-NO"/>
        </w:rPr>
        <w:t xml:space="preserve">        #calc error/distance (how far are we from goal)</w:t>
      </w:r>
    </w:p>
    <w:p>
      <w:pPr>
        <w:rPr>
          <w:rFonts w:hint="default" w:ascii="Inconsolata" w:hAnsi="Inconsolata" w:cs="Inconsolata"/>
          <w:lang w:val="nb-NO"/>
        </w:rPr>
      </w:pPr>
      <w:r>
        <w:rPr>
          <w:rFonts w:hint="default" w:ascii="Inconsolata" w:hAnsi="Inconsolata" w:cs="Inconsolata"/>
          <w:lang w:val="nb-NO"/>
        </w:rPr>
        <w:t xml:space="preserve">        delta_2 = layer_out - y[i:i+1]</w:t>
      </w:r>
    </w:p>
    <w:p>
      <w:pPr>
        <w:rPr>
          <w:rFonts w:hint="default" w:ascii="Inconsolata" w:hAnsi="Inconsolata" w:cs="Inconsolata"/>
          <w:lang w:val="nb-NO"/>
        </w:rPr>
      </w:pPr>
      <w:r>
        <w:rPr>
          <w:rFonts w:hint="default" w:ascii="Inconsolata" w:hAnsi="Inconsolata" w:cs="Inconsolata"/>
          <w:lang w:val="nb-NO"/>
        </w:rPr>
        <w:t xml:space="preserve">        </w:t>
      </w:r>
    </w:p>
    <w:p>
      <w:pPr>
        <w:rPr>
          <w:rFonts w:hint="default" w:ascii="Inconsolata" w:hAnsi="Inconsolata" w:cs="Inconsolata"/>
          <w:lang w:val="nb-NO"/>
        </w:rPr>
      </w:pPr>
      <w:r>
        <w:rPr>
          <w:rFonts w:hint="default" w:ascii="Inconsolata" w:hAnsi="Inconsolata" w:cs="Inconsolata"/>
          <w:lang w:val="nb-NO"/>
        </w:rPr>
        <w:t xml:space="preserve">        #calc the the error each node in prev layer contributed</w:t>
      </w:r>
    </w:p>
    <w:p>
      <w:pPr>
        <w:rPr>
          <w:rFonts w:hint="default" w:ascii="Inconsolata" w:hAnsi="Inconsolata" w:cs="Inconsolata"/>
          <w:lang w:val="nb-NO"/>
        </w:rPr>
      </w:pPr>
      <w:r>
        <w:rPr>
          <w:rFonts w:hint="default" w:ascii="Inconsolata" w:hAnsi="Inconsolata" w:cs="Inconsolata"/>
          <w:lang w:val="nb-NO"/>
        </w:rPr>
        <w:t xml:space="preserve">        delta_1 = delta_2.dot(ws_2.T) * relu_grad(layer_1)</w:t>
      </w:r>
    </w:p>
    <w:p>
      <w:pPr>
        <w:rPr>
          <w:rFonts w:hint="default" w:ascii="Inconsolata" w:hAnsi="Inconsolata" w:cs="Inconsolata"/>
          <w:lang w:val="nb-NO"/>
        </w:rPr>
      </w:pPr>
      <w:r>
        <w:rPr>
          <w:rFonts w:hint="default" w:ascii="Inconsolata" w:hAnsi="Inconsolata" w:cs="Inconsolata"/>
          <w:lang w:val="nb-NO"/>
        </w:rPr>
        <w:t xml:space="preserve">        </w:t>
      </w:r>
    </w:p>
    <w:p>
      <w:pPr>
        <w:rPr>
          <w:rFonts w:hint="default" w:ascii="Inconsolata" w:hAnsi="Inconsolata" w:cs="Inconsolata"/>
          <w:color w:val="FF0000"/>
          <w:lang w:val="nb-NO"/>
        </w:rPr>
      </w:pPr>
      <w:r>
        <w:rPr>
          <w:rFonts w:hint="default" w:ascii="Inconsolata" w:hAnsi="Inconsolata" w:cs="Inconsolata"/>
          <w:color w:val="FF0000"/>
          <w:lang w:val="nb-NO"/>
        </w:rPr>
        <w:t xml:space="preserve">        descent_2 = (layer_1.T.reshape(hidden_nodes,1).dot(delta_2))</w:t>
      </w:r>
    </w:p>
    <w:p>
      <w:pPr>
        <w:rPr>
          <w:rFonts w:hint="default" w:ascii="Inconsolata" w:hAnsi="Inconsolata" w:cs="Inconsolata"/>
          <w:color w:val="FF0000"/>
          <w:lang w:val="nb-NO"/>
        </w:rPr>
      </w:pPr>
      <w:r>
        <w:rPr>
          <w:rFonts w:hint="default" w:ascii="Inconsolata" w:hAnsi="Inconsolata" w:cs="Inconsolata"/>
          <w:color w:val="FF0000"/>
          <w:lang w:val="nb-NO"/>
        </w:rPr>
        <w:t xml:space="preserve">        descent_1 = (layer_in.T.reshape(X.shape[1],1).dot(delta_1))</w:t>
      </w:r>
    </w:p>
    <w:p>
      <w:pPr>
        <w:rPr>
          <w:rFonts w:hint="default" w:ascii="Inconsolata" w:hAnsi="Inconsolata" w:cs="Inconsolata"/>
          <w:color w:val="FF0000"/>
          <w:lang w:val="nb-NO"/>
        </w:rPr>
      </w:pPr>
      <w:r>
        <w:rPr>
          <w:rFonts w:hint="default" w:ascii="Inconsolata" w:hAnsi="Inconsolata" w:cs="Inconsolata"/>
          <w:color w:val="FF0000"/>
          <w:lang w:val="nb-NO"/>
        </w:rPr>
        <w:t xml:space="preserve">        </w:t>
      </w:r>
    </w:p>
    <w:p>
      <w:pPr>
        <w:rPr>
          <w:rFonts w:hint="default" w:ascii="Inconsolata" w:hAnsi="Inconsolata" w:cs="Inconsolata"/>
          <w:color w:val="FF0000"/>
          <w:lang w:val="nb-NO"/>
        </w:rPr>
      </w:pPr>
      <w:r>
        <w:rPr>
          <w:rFonts w:hint="default" w:ascii="Inconsolata" w:hAnsi="Inconsolata" w:cs="Inconsolata"/>
          <w:color w:val="FF0000"/>
          <w:lang w:val="nb-NO"/>
        </w:rPr>
        <w:t xml:space="preserve">        #update weights</w:t>
      </w:r>
    </w:p>
    <w:p>
      <w:pPr>
        <w:rPr>
          <w:rFonts w:hint="default" w:ascii="Inconsolata" w:hAnsi="Inconsolata" w:cs="Inconsolata"/>
          <w:color w:val="FF0000"/>
          <w:lang w:val="nb-NO"/>
        </w:rPr>
      </w:pPr>
      <w:r>
        <w:rPr>
          <w:rFonts w:hint="default" w:ascii="Inconsolata" w:hAnsi="Inconsolata" w:cs="Inconsolata"/>
          <w:color w:val="FF0000"/>
          <w:lang w:val="nb-NO"/>
        </w:rPr>
        <w:t xml:space="preserve">        ws_2 -= lr * descent_2</w:t>
      </w:r>
    </w:p>
    <w:p>
      <w:pPr>
        <w:rPr>
          <w:rFonts w:hint="default" w:ascii="Inconsolata" w:hAnsi="Inconsolata" w:cs="Inconsolata"/>
          <w:color w:val="FF0000"/>
          <w:lang w:val="nb-NO"/>
        </w:rPr>
      </w:pPr>
      <w:r>
        <w:rPr>
          <w:rFonts w:hint="default" w:ascii="Inconsolata" w:hAnsi="Inconsolata" w:cs="Inconsolata"/>
          <w:color w:val="FF0000"/>
          <w:lang w:val="nb-NO"/>
        </w:rPr>
        <w:t xml:space="preserve">        ws_1 -= lr * descent_1</w:t>
      </w:r>
    </w:p>
    <w:p>
      <w:pPr>
        <w:rPr>
          <w:rFonts w:hint="default" w:ascii="Inconsolata" w:hAnsi="Inconsolata" w:cs="Inconsolata"/>
          <w:color w:val="FF0000"/>
          <w:lang w:val="nb-NO"/>
        </w:rPr>
      </w:pPr>
      <w:r>
        <w:rPr>
          <w:rFonts w:hint="default" w:ascii="Inconsolata" w:hAnsi="Inconsolata" w:cs="Inconsolata"/>
          <w:color w:val="FF0000"/>
          <w:lang w:val="nb-NO"/>
        </w:rPr>
        <w:t xml:space="preserve">        </w:t>
      </w:r>
    </w:p>
    <w:p>
      <w:pPr>
        <w:rPr>
          <w:rFonts w:hint="default" w:ascii="Inconsolata" w:hAnsi="Inconsolata" w:cs="Inconsolata"/>
          <w:color w:val="FF0000"/>
          <w:lang w:val="nb-NO"/>
        </w:rPr>
      </w:pPr>
      <w:r>
        <w:rPr>
          <w:rFonts w:hint="default" w:ascii="Inconsolata" w:hAnsi="Inconsolata" w:cs="Inconsolata"/>
          <w:color w:val="FF0000"/>
          <w:lang w:val="nb-NO"/>
        </w:rPr>
        <w:t xml:space="preserve">        error = delta_2**2</w:t>
      </w:r>
    </w:p>
    <w:p>
      <w:pPr>
        <w:rPr>
          <w:rFonts w:hint="default" w:ascii="Inconsolata" w:hAnsi="Inconsolata" w:cs="Inconsolata"/>
          <w:color w:val="FF0000"/>
          <w:lang w:val="nb-NO"/>
        </w:rPr>
      </w:pPr>
      <w:r>
        <w:rPr>
          <w:rFonts w:hint="default" w:ascii="Inconsolata" w:hAnsi="Inconsolata" w:cs="Inconsolata"/>
          <w:color w:val="FF0000"/>
          <w:lang w:val="nb-NO"/>
        </w:rPr>
        <w:t xml:space="preserve">        </w:t>
      </w:r>
    </w:p>
    <w:p>
      <w:pPr>
        <w:rPr>
          <w:rFonts w:hint="default" w:ascii="Inconsolata" w:hAnsi="Inconsolata" w:cs="Inconsolata"/>
          <w:color w:val="FF0000"/>
          <w:lang w:val="nb-NO"/>
        </w:rPr>
      </w:pPr>
      <w:r>
        <w:rPr>
          <w:rFonts w:hint="default" w:ascii="Inconsolata" w:hAnsi="Inconsolata" w:cs="Inconsolata"/>
          <w:color w:val="FF0000"/>
          <w:lang w:val="nb-NO"/>
        </w:rPr>
        <w:t xml:space="preserve">        error_list.append(error[0][0])</w:t>
      </w:r>
    </w:p>
    <w:p>
      <w:pPr>
        <w:rPr>
          <w:rFonts w:hint="default" w:ascii="Inconsolata" w:hAnsi="Inconsolata" w:cs="Inconsolata"/>
          <w:lang w:val="nb-NO"/>
        </w:rPr>
      </w:pPr>
      <w:r>
        <w:rPr>
          <w:rFonts w:hint="default" w:ascii="Inconsolata" w:hAnsi="Inconsolata" w:cs="Inconsolata"/>
          <w:lang w:val="nb-NO"/>
        </w:rPr>
        <w:t xml:space="preserve">    </w:t>
      </w:r>
    </w:p>
    <w:p>
      <w:pPr>
        <w:rPr>
          <w:rFonts w:hint="default" w:ascii="Inconsolata" w:hAnsi="Inconsolata" w:cs="Inconsolata"/>
          <w:color w:val="FF0000"/>
          <w:lang w:val="nb-NO"/>
        </w:rPr>
      </w:pPr>
      <w:r>
        <w:rPr>
          <w:rFonts w:hint="default" w:ascii="Inconsolata" w:hAnsi="Inconsolata" w:cs="Inconsolata"/>
          <w:color w:val="FF0000"/>
          <w:lang w:val="nb-NO"/>
        </w:rPr>
        <w:t xml:space="preserve">    if epoch % 1 == 0:</w:t>
      </w:r>
    </w:p>
    <w:p>
      <w:pPr>
        <w:rPr>
          <w:rFonts w:hint="default" w:ascii="Inconsolata" w:hAnsi="Inconsolata" w:cs="Inconsolata"/>
          <w:color w:val="FF0000"/>
          <w:lang w:val="nb-NO"/>
        </w:rPr>
      </w:pPr>
      <w:r>
        <w:rPr>
          <w:rFonts w:hint="default" w:ascii="Inconsolata" w:hAnsi="Inconsolata" w:cs="Inconsolata"/>
          <w:color w:val="FF0000"/>
          <w:lang w:val="nb-NO"/>
        </w:rPr>
        <w:t xml:space="preserve">        objective.append(sum(error_list) / X.shape[0])</w:t>
      </w:r>
    </w:p>
    <w:p>
      <w:pPr>
        <w:rPr>
          <w:rFonts w:hint="default" w:ascii="Inconsolata" w:hAnsi="Inconsolata" w:cs="Inconsolata"/>
          <w:color w:val="FF0000"/>
          <w:lang w:val="nb-NO"/>
        </w:rPr>
      </w:pPr>
      <w:r>
        <w:rPr>
          <w:rFonts w:hint="default" w:ascii="Inconsolata" w:hAnsi="Inconsolata" w:cs="Inconsolata"/>
          <w:color w:val="FF0000"/>
          <w:lang w:val="nb-NO"/>
        </w:rPr>
        <w:t xml:space="preserve">        error_list = list()</w:t>
      </w:r>
    </w:p>
    <w:p>
      <w:pPr>
        <w:rPr>
          <w:rFonts w:hint="default" w:ascii="Inconsolata" w:hAnsi="Inconsolata" w:cs="Inconsolata"/>
          <w:color w:val="FF0000"/>
          <w:lang w:val="nb-NO"/>
        </w:rPr>
      </w:pPr>
      <w:r>
        <w:rPr>
          <w:rFonts w:hint="default" w:ascii="Inconsolata" w:hAnsi="Inconsolata" w:cs="Inconsolata"/>
          <w:color w:val="FF0000"/>
          <w:lang w:val="nb-NO"/>
        </w:rPr>
        <w:t xml:space="preserve">        descent_list_2.append(descent_2.copy())</w:t>
      </w:r>
    </w:p>
    <w:p>
      <w:pPr>
        <w:rPr>
          <w:rFonts w:hint="default" w:ascii="Inconsolata" w:hAnsi="Inconsolata" w:cs="Inconsolata"/>
          <w:color w:val="FF0000"/>
          <w:lang w:val="nb-NO"/>
        </w:rPr>
      </w:pPr>
      <w:r>
        <w:rPr>
          <w:rFonts w:hint="default" w:ascii="Inconsolata" w:hAnsi="Inconsolata" w:cs="Inconsolata"/>
          <w:color w:val="FF0000"/>
          <w:lang w:val="nb-NO"/>
        </w:rPr>
        <w:t xml:space="preserve">        descent_list_1.append(descent_1.copy())</w:t>
      </w:r>
    </w:p>
    <w:p>
      <w:pPr>
        <w:rPr>
          <w:rFonts w:hint="default" w:ascii="Inconsolata" w:hAnsi="Inconsolata" w:cs="Inconsolata"/>
          <w:color w:val="FF0000"/>
          <w:lang w:val="nb-NO"/>
        </w:rPr>
      </w:pPr>
      <w:r>
        <w:rPr>
          <w:rFonts w:hint="default" w:ascii="Inconsolata" w:hAnsi="Inconsolata" w:cs="Inconsolata"/>
          <w:color w:val="FF0000"/>
          <w:lang w:val="nb-NO"/>
        </w:rPr>
        <w:t xml:space="preserve">        ws_list_1.append(ws_1.copy())</w:t>
      </w:r>
    </w:p>
    <w:p>
      <w:pPr>
        <w:rPr>
          <w:rFonts w:hint="default" w:ascii="Inconsolata" w:hAnsi="Inconsolata" w:cs="Inconsolata"/>
          <w:color w:val="FF0000"/>
          <w:lang w:val="nb-NO"/>
        </w:rPr>
      </w:pPr>
      <w:r>
        <w:rPr>
          <w:rFonts w:hint="default" w:ascii="Inconsolata" w:hAnsi="Inconsolata" w:cs="Inconsolata"/>
          <w:color w:val="FF0000"/>
          <w:lang w:val="nb-NO"/>
        </w:rPr>
        <w:t xml:space="preserve">        ws_list_2.append(ws_2.copy())</w:t>
      </w:r>
    </w:p>
    <w:p>
      <w:pPr>
        <w:rPr>
          <w:rFonts w:hint="default"/>
          <w:lang w:val="nb-NO"/>
        </w:rPr>
      </w:pPr>
    </w:p>
    <w:p>
      <w:pPr>
        <w:rPr>
          <w:rFonts w:hint="default"/>
          <w:lang w:val="nb-NO"/>
        </w:rPr>
      </w:pPr>
      <w:r>
        <w:rPr>
          <w:rFonts w:hint="default"/>
          <w:lang w:val="nb-NO"/>
        </w:rPr>
        <w:t>With ReLU the average error reduces quickly to 8.37786197e-34 and stays there. The graph below shows how the average error reduces:</w:t>
      </w:r>
    </w:p>
    <w:p>
      <w:pPr>
        <w:rPr>
          <w:rFonts w:hint="default"/>
          <w:lang w:val="nb-NO"/>
        </w:rPr>
      </w:pPr>
    </w:p>
    <w:p>
      <w:pPr>
        <w:rPr>
          <w:rFonts w:hint="default"/>
          <w:lang w:val="nb-NO"/>
        </w:rPr>
      </w:pPr>
      <w:r>
        <w:drawing>
          <wp:inline distT="0" distB="0" distL="114300" distR="114300">
            <wp:extent cx="5551170" cy="2464435"/>
            <wp:effectExtent l="0" t="0" r="13335" b="381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8"/>
                    <a:stretch>
                      <a:fillRect/>
                    </a:stretch>
                  </pic:blipFill>
                  <pic:spPr>
                    <a:xfrm>
                      <a:off x="0" y="0"/>
                      <a:ext cx="5551170" cy="2464435"/>
                    </a:xfrm>
                    <a:prstGeom prst="rect">
                      <a:avLst/>
                    </a:prstGeom>
                    <a:noFill/>
                    <a:ln>
                      <a:noFill/>
                    </a:ln>
                  </pic:spPr>
                </pic:pic>
              </a:graphicData>
            </a:graphic>
          </wp:inline>
        </w:drawing>
      </w: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p>
    <w:p>
      <w:pPr>
        <w:rPr>
          <w:rFonts w:hint="default"/>
          <w:lang w:val="nb-NO"/>
        </w:rPr>
      </w:pPr>
      <w:r>
        <w:rPr>
          <w:rFonts w:hint="default"/>
          <w:lang w:val="nb-NO"/>
        </w:rPr>
        <w:t>And the weights converge quickly:</w:t>
      </w:r>
    </w:p>
    <w:p>
      <w:pPr>
        <w:rPr>
          <w:rFonts w:hint="default"/>
          <w:lang w:val="nb-NO"/>
        </w:rPr>
      </w:pPr>
      <w:r>
        <w:rPr>
          <w:rFonts w:ascii="Segoe UI" w:hAnsi="Segoe UI" w:eastAsia="Segoe UI" w:cs="Segoe UI"/>
          <w:i w:val="0"/>
          <w:iCs w:val="0"/>
          <w:caps w:val="0"/>
          <w:color w:val="000000"/>
          <w:spacing w:val="0"/>
          <w:sz w:val="16"/>
          <w:szCs w:val="16"/>
          <w:shd w:val="clear" w:fill="FFFFFF"/>
        </w:rPr>
        <w:drawing>
          <wp:inline distT="0" distB="0" distL="114300" distR="114300">
            <wp:extent cx="5480685" cy="5760085"/>
            <wp:effectExtent l="0" t="0" r="10795" b="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9"/>
                    <a:stretch>
                      <a:fillRect/>
                    </a:stretch>
                  </pic:blipFill>
                  <pic:spPr>
                    <a:xfrm>
                      <a:off x="0" y="0"/>
                      <a:ext cx="5480685" cy="5760085"/>
                    </a:xfrm>
                    <a:prstGeom prst="rect">
                      <a:avLst/>
                    </a:prstGeom>
                    <a:noFill/>
                    <a:ln w="9525">
                      <a:noFill/>
                    </a:ln>
                  </pic:spPr>
                </pic:pic>
              </a:graphicData>
            </a:graphic>
          </wp:inline>
        </w:drawing>
      </w:r>
    </w:p>
    <w:p>
      <w:pPr>
        <w:rPr>
          <w:rFonts w:hint="default"/>
          <w:lang w:val="nb-NO"/>
        </w:rPr>
      </w:pPr>
    </w:p>
    <w:p>
      <w:pPr>
        <w:rPr>
          <w:rFonts w:hint="default"/>
          <w:lang w:val="nb-NO"/>
        </w:rPr>
      </w:pPr>
    </w:p>
    <w:p>
      <w:pPr>
        <w:rPr>
          <w:rFonts w:hint="default"/>
          <w:lang w:val="nb-NO"/>
        </w:rPr>
      </w:pPr>
      <w:r>
        <w:rPr>
          <w:rFonts w:hint="default"/>
          <w:lang w:val="nb-NO"/>
        </w:rPr>
        <w:br w:type="page"/>
      </w:r>
    </w:p>
    <w:p>
      <w:pPr>
        <w:rPr>
          <w:rFonts w:hint="default"/>
          <w:lang w:val="nb-NO"/>
        </w:rPr>
      </w:pPr>
      <w:r>
        <w:rPr>
          <w:rFonts w:hint="default"/>
          <w:lang w:val="nb-NO"/>
        </w:rPr>
        <w:t>But when I use Sigmoid the error reduces more slowly:</w:t>
      </w:r>
    </w:p>
    <w:p>
      <w:pPr>
        <w:rPr>
          <w:rFonts w:hint="default"/>
          <w:lang w:val="nb-NO"/>
        </w:rPr>
      </w:pPr>
    </w:p>
    <w:p>
      <w:pPr>
        <w:rPr>
          <w:rFonts w:hint="default"/>
          <w:lang w:val="nb-NO"/>
        </w:rPr>
      </w:pPr>
      <w:r>
        <w:rPr>
          <w:rFonts w:ascii="Segoe UI" w:hAnsi="Segoe UI" w:eastAsia="Segoe UI" w:cs="Segoe UI"/>
          <w:i w:val="0"/>
          <w:iCs w:val="0"/>
          <w:caps w:val="0"/>
          <w:color w:val="000000"/>
          <w:spacing w:val="0"/>
          <w:sz w:val="16"/>
          <w:szCs w:val="16"/>
          <w:shd w:val="clear" w:fill="FFFFFF"/>
        </w:rPr>
        <w:drawing>
          <wp:inline distT="0" distB="0" distL="114300" distR="114300">
            <wp:extent cx="6243320" cy="2836545"/>
            <wp:effectExtent l="0" t="0" r="7620" b="0"/>
            <wp:docPr id="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56"/>
                    <pic:cNvPicPr>
                      <a:picLocks noChangeAspect="1"/>
                    </pic:cNvPicPr>
                  </pic:nvPicPr>
                  <pic:blipFill>
                    <a:blip r:embed="rId10"/>
                    <a:stretch>
                      <a:fillRect/>
                    </a:stretch>
                  </pic:blipFill>
                  <pic:spPr>
                    <a:xfrm>
                      <a:off x="0" y="0"/>
                      <a:ext cx="6243320" cy="2836545"/>
                    </a:xfrm>
                    <a:prstGeom prst="rect">
                      <a:avLst/>
                    </a:prstGeom>
                    <a:noFill/>
                    <a:ln w="9525">
                      <a:noFill/>
                    </a:ln>
                  </pic:spPr>
                </pic:pic>
              </a:graphicData>
            </a:graphic>
          </wp:inline>
        </w:drawing>
      </w:r>
    </w:p>
    <w:p>
      <w:pPr>
        <w:rPr>
          <w:rFonts w:hint="default"/>
          <w:lang w:val="nb-NO"/>
        </w:rPr>
      </w:pPr>
    </w:p>
    <w:p>
      <w:pPr>
        <w:rPr>
          <w:rFonts w:hint="default"/>
          <w:lang w:val="nb-NO"/>
        </w:rPr>
      </w:pPr>
      <w:r>
        <w:rPr>
          <w:rFonts w:hint="default"/>
          <w:lang w:val="nb-NO"/>
        </w:rPr>
        <w:t>And weights converge more slowly too.</w:t>
      </w:r>
    </w:p>
    <w:p>
      <w:pPr>
        <w:rPr>
          <w:rFonts w:hint="default"/>
          <w:lang w:val="nb-NO"/>
        </w:rPr>
      </w:pPr>
    </w:p>
    <w:p>
      <w:pPr>
        <w:rPr>
          <w:rFonts w:hint="default"/>
          <w:lang w:val="nb-NO"/>
        </w:rPr>
      </w:pPr>
      <w:r>
        <w:rPr>
          <w:rFonts w:hint="default"/>
          <w:lang w:val="nb-NO"/>
        </w:rPr>
        <w:t>Why is that?</w:t>
      </w:r>
    </w:p>
    <w:p>
      <w:pPr>
        <w:rPr>
          <w:rFonts w:hint="default"/>
          <w:lang w:val="nb-NO"/>
        </w:rPr>
      </w:pPr>
    </w:p>
    <w:p>
      <w:pPr>
        <w:rPr>
          <w:rFonts w:hint="default"/>
          <w:lang w:val="nb-NO"/>
        </w:rPr>
      </w:pPr>
      <w:r>
        <w:rPr>
          <w:rFonts w:hint="default"/>
          <w:lang w:val="nb-NO"/>
        </w:rPr>
        <w:t>Values of the input data is somewhere betwen 1 and 0.</w:t>
      </w:r>
    </w:p>
    <w:p>
      <w:pPr>
        <w:rPr>
          <w:rFonts w:hint="default"/>
          <w:lang w:val="nb-NO"/>
        </w:rPr>
      </w:pPr>
    </w:p>
    <w:p>
      <w:pPr>
        <w:rPr>
          <w:rFonts w:hint="default"/>
          <w:lang w:val="nb-NO"/>
        </w:rPr>
      </w:pPr>
      <w:r>
        <w:rPr>
          <w:rFonts w:hint="default"/>
          <w:lang w:val="nb-NO"/>
        </w:rPr>
        <w:t>ReLU function is non-saturating function while sigmoid is a staurating function. What does it mean:</w:t>
      </w:r>
    </w:p>
    <w:p>
      <w:pPr>
        <w:rPr>
          <w:rFonts w:hint="default"/>
          <w:lang w:val="nb-NO"/>
        </w:rPr>
      </w:pPr>
    </w:p>
    <w:p>
      <w:pPr>
        <w:rPr>
          <w:rFonts w:hint="default" w:cs="Calibri"/>
          <w:lang w:val="nb-NO"/>
        </w:rPr>
      </w:pPr>
      <w:r>
        <w:rPr>
          <w:rFonts w:hint="default"/>
          <w:lang w:val="nb-NO"/>
        </w:rPr>
        <w:t xml:space="preserve">It means ReLU(x) = </w:t>
      </w:r>
      <w:r>
        <w:rPr>
          <w:rFonts w:hint="default" w:ascii="Calibri" w:hAnsi="Calibri" w:cs="Calibri"/>
          <w:lang w:val="tr-TR"/>
        </w:rPr>
        <w:t>∞</w:t>
      </w:r>
      <w:r>
        <w:rPr>
          <w:rFonts w:hint="default" w:cs="Calibri"/>
          <w:lang w:val="tr-TR"/>
        </w:rPr>
        <w:t xml:space="preserve"> when x = </w:t>
      </w:r>
      <w:r>
        <w:rPr>
          <w:rFonts w:hint="default" w:ascii="Calibri" w:hAnsi="Calibri" w:cs="Calibri"/>
          <w:lang w:val="tr-TR"/>
        </w:rPr>
        <w:t>∞</w:t>
      </w:r>
      <w:r>
        <w:rPr>
          <w:rFonts w:hint="default" w:cs="Calibri"/>
          <w:lang w:val="nb-NO"/>
        </w:rPr>
        <w:t>, and derivative of ReLU is either 1 or 0.</w:t>
      </w:r>
    </w:p>
    <w:p>
      <w:pPr>
        <w:rPr>
          <w:rFonts w:hint="default" w:cs="Calibri"/>
          <w:lang w:val="tr-TR"/>
        </w:rPr>
      </w:pPr>
    </w:p>
    <w:p>
      <w:pPr>
        <w:rPr>
          <w:rFonts w:hint="default" w:ascii="Calibri" w:hAnsi="Calibri" w:cs="Calibri"/>
          <w:lang w:val="tr-TR"/>
        </w:rPr>
      </w:pPr>
      <w:r>
        <w:rPr>
          <w:rFonts w:hint="default" w:cs="Calibri"/>
          <w:lang w:val="tr-TR"/>
        </w:rPr>
        <w:t>But S</w:t>
      </w:r>
      <w:r>
        <w:rPr>
          <w:rFonts w:hint="default" w:cs="Calibri"/>
          <w:lang w:val="nb-NO"/>
        </w:rPr>
        <w:t xml:space="preserve">igmoid(x) converges to 1 when x = </w:t>
      </w:r>
      <w:r>
        <w:rPr>
          <w:rFonts w:hint="default" w:ascii="Calibri" w:hAnsi="Calibri" w:cs="Calibri"/>
          <w:lang w:val="tr-TR"/>
        </w:rPr>
        <w:t>∞</w:t>
      </w:r>
      <w:r>
        <w:rPr>
          <w:rFonts w:hint="default" w:cs="Calibri"/>
          <w:lang w:val="tr-TR"/>
        </w:rPr>
        <w:t xml:space="preserve"> </w:t>
      </w:r>
      <w:r>
        <w:rPr>
          <w:rFonts w:hint="default" w:cs="Calibri"/>
          <w:lang w:val="nb-NO"/>
        </w:rPr>
        <w:t>and 0 when x = -</w:t>
      </w:r>
      <w:r>
        <w:rPr>
          <w:rFonts w:hint="default" w:ascii="Calibri" w:hAnsi="Calibri" w:cs="Calibri"/>
          <w:lang w:val="tr-TR"/>
        </w:rPr>
        <w:t>∞</w:t>
      </w:r>
    </w:p>
    <w:p>
      <w:pPr>
        <w:rPr>
          <w:rFonts w:hint="default" w:ascii="Calibri" w:hAnsi="Calibri" w:cs="Calibri"/>
          <w:lang w:val="tr-TR"/>
        </w:rPr>
      </w:pPr>
    </w:p>
    <w:p>
      <w:pPr>
        <w:rPr>
          <w:rFonts w:hint="default" w:ascii="Calibri" w:hAnsi="Calibri" w:cs="Calibri"/>
          <w:lang w:val="nb-NO"/>
        </w:rPr>
      </w:pPr>
      <w:r>
        <w:rPr>
          <w:rFonts w:hint="default" w:cs="Calibri"/>
          <w:lang w:val="nb-NO"/>
        </w:rPr>
        <w:t xml:space="preserve">And the derivative of Sigmoid(x) converges to 0 when x = </w:t>
      </w:r>
      <w:r>
        <w:rPr>
          <w:rFonts w:hint="default" w:ascii="Calibri" w:hAnsi="Calibri" w:cs="Calibri"/>
          <w:lang w:val="tr-TR"/>
        </w:rPr>
        <w:t>∞</w:t>
      </w:r>
      <w:r>
        <w:rPr>
          <w:rFonts w:hint="default" w:cs="Calibri"/>
          <w:lang w:val="tr-TR"/>
        </w:rPr>
        <w:t xml:space="preserve"> </w:t>
      </w:r>
      <w:r>
        <w:rPr>
          <w:rFonts w:hint="default" w:cs="Calibri"/>
          <w:lang w:val="nb-NO"/>
        </w:rPr>
        <w:t>or x = -</w:t>
      </w:r>
      <w:r>
        <w:rPr>
          <w:rFonts w:hint="default" w:ascii="Calibri" w:hAnsi="Calibri" w:cs="Calibri"/>
          <w:lang w:val="tr-TR"/>
        </w:rPr>
        <w:t>∞</w:t>
      </w:r>
      <w:r>
        <w:rPr>
          <w:rFonts w:hint="default" w:cs="Calibri"/>
          <w:lang w:val="tr-TR"/>
        </w:rPr>
        <w:t xml:space="preserve"> </w:t>
      </w:r>
    </w:p>
    <w:p>
      <w:pPr>
        <w:rPr>
          <w:rFonts w:hint="default"/>
          <w:lang w:val="nb-NO"/>
        </w:rPr>
      </w:pPr>
    </w:p>
    <w:p>
      <w:pPr>
        <w:rPr>
          <w:rFonts w:hint="default"/>
          <w:lang w:val="nb-NO"/>
        </w:rPr>
      </w:pPr>
      <w:r>
        <w:rPr>
          <w:rFonts w:hint="default"/>
          <w:lang w:val="nb-NO"/>
        </w:rPr>
        <w:t>The derivative of the activation function is a factor of the gradient descent, also it determines how much value of the weights do change.</w:t>
      </w:r>
    </w:p>
    <w:p>
      <w:pPr>
        <w:rPr>
          <w:rFonts w:hint="default"/>
          <w:lang w:val="nb-NO"/>
        </w:rPr>
      </w:pPr>
    </w:p>
    <w:p>
      <w:pPr>
        <w:rPr>
          <w:rFonts w:hint="default"/>
          <w:lang w:val="nb-NO"/>
        </w:rPr>
      </w:pPr>
      <w:r>
        <w:rPr>
          <w:rFonts w:hint="default"/>
          <w:lang w:val="nb-NO"/>
        </w:rPr>
        <w:t>Since derivative of sigmoid reaches 0 in some activations, the gradient descent reduces in value, so the change in weights also reduces when the error reduces. But derivative of ReLU is either 1 or 0. So when it’s 1, it causes the values of the weights converge so fast, which also causes the error to quickly reduced.</w:t>
      </w:r>
    </w:p>
    <w:p>
      <w:pPr>
        <w:rPr>
          <w:rFonts w:hint="default"/>
          <w:lang w:val="nb-NO"/>
        </w:rPr>
      </w:pPr>
    </w:p>
    <w:p>
      <w:pPr>
        <w:rPr>
          <w:rFonts w:hint="default"/>
          <w:i w:val="0"/>
          <w:iCs w:val="0"/>
          <w:lang w:val="nb-NO"/>
        </w:rPr>
      </w:pPr>
      <w:r>
        <w:rPr>
          <w:rFonts w:hint="default"/>
          <w:lang w:val="nb-NO"/>
        </w:rPr>
        <w:t xml:space="preserve">To illustrate it, let’s assume a very simple model with only one input data x=1, one desired output y=1, and one weight, one layer. Let’s call activation function for a(x), which can be ReLU or Sigmoid. Learning rate is called </w:t>
      </w:r>
      <w:r>
        <w:rPr>
          <w:rFonts w:hint="default"/>
          <w:i/>
          <w:iCs/>
          <w:lang w:val="nb-NO"/>
        </w:rPr>
        <w:t>mu</w:t>
      </w:r>
      <w:r>
        <w:rPr>
          <w:rFonts w:hint="default"/>
          <w:i w:val="0"/>
          <w:iCs w:val="0"/>
          <w:lang w:val="nb-NO"/>
        </w:rPr>
        <w:t>.</w:t>
      </w:r>
    </w:p>
    <w:p>
      <w:pPr>
        <w:rPr>
          <w:rFonts w:hint="default"/>
          <w:lang w:val="nb-NO"/>
        </w:rPr>
      </w:pPr>
    </w:p>
    <w:p>
      <w:pPr>
        <w:rPr>
          <w:rFonts w:hint="default"/>
          <w:lang w:val="nb-NO"/>
        </w:rPr>
      </w:pPr>
      <w:r>
        <w:rPr>
          <w:rFonts w:hint="default"/>
          <w:lang w:val="nb-NO"/>
        </w:rPr>
        <w:t xml:space="preserve">Squared measured error and it’s derivative will be: </w:t>
      </w:r>
    </w:p>
    <w:p>
      <w:pPr>
        <w:rPr>
          <w:rFonts w:hint="default"/>
          <w:lang w:val="nb-NO"/>
        </w:rPr>
      </w:pPr>
      <w:r>
        <w:rPr>
          <w:rFonts w:hint="default"/>
          <w:lang w:val="nb-NO"/>
        </w:rPr>
        <w:t>L(w) = (a(x) - y)^2</w:t>
      </w:r>
    </w:p>
    <w:p>
      <w:pPr>
        <w:rPr>
          <w:rFonts w:hint="default"/>
          <w:lang w:val="nb-NO"/>
        </w:rPr>
      </w:pPr>
      <w:r>
        <w:rPr>
          <w:rFonts w:hint="default"/>
          <w:lang w:val="nb-NO"/>
        </w:rPr>
        <w:t>L’(w) = 2*( a(x) - y) * a’(x)</w:t>
      </w:r>
    </w:p>
    <w:p>
      <w:pPr>
        <w:rPr>
          <w:rFonts w:hint="default"/>
          <w:lang w:val="nb-NO"/>
        </w:rPr>
      </w:pPr>
    </w:p>
    <w:p>
      <w:pPr>
        <w:rPr>
          <w:rFonts w:hint="default"/>
          <w:lang w:val="nb-NO"/>
        </w:rPr>
      </w:pPr>
    </w:p>
    <w:p>
      <w:pPr>
        <w:rPr>
          <w:rFonts w:hint="default"/>
          <w:lang w:val="nb-NO"/>
        </w:rPr>
      </w:pPr>
      <w:r>
        <w:rPr>
          <w:rFonts w:hint="default"/>
          <w:lang w:val="nb-NO"/>
        </w:rPr>
        <w:t>We update weights by:</w:t>
      </w:r>
    </w:p>
    <w:p>
      <w:pPr>
        <w:rPr>
          <w:rFonts w:hint="default"/>
          <w:lang w:val="nb-NO"/>
        </w:rPr>
      </w:pPr>
    </w:p>
    <w:p>
      <w:pPr>
        <w:rPr>
          <w:rFonts w:hint="default"/>
          <w:lang w:val="nb-NO"/>
        </w:rPr>
      </w:pPr>
      <w:r>
        <w:rPr>
          <w:rFonts w:hint="default"/>
          <w:lang w:val="nb-NO"/>
        </w:rPr>
        <w:t>w := w - mu*L’(w)</w:t>
      </w:r>
    </w:p>
    <w:p>
      <w:pPr>
        <w:rPr>
          <w:rFonts w:hint="default"/>
          <w:lang w:val="nb-NO"/>
        </w:rPr>
      </w:pPr>
    </w:p>
    <w:p>
      <w:pPr>
        <w:rPr>
          <w:rFonts w:hint="default"/>
          <w:lang w:val="nb-NO"/>
        </w:rPr>
      </w:pPr>
      <w:r>
        <w:rPr>
          <w:rFonts w:hint="default"/>
          <w:lang w:val="nb-NO"/>
        </w:rPr>
        <w:t>Which is same as</w:t>
      </w:r>
    </w:p>
    <w:p>
      <w:pPr>
        <w:rPr>
          <w:rFonts w:hint="default"/>
          <w:lang w:val="nb-NO"/>
        </w:rPr>
      </w:pPr>
    </w:p>
    <w:p>
      <w:pPr>
        <w:rPr>
          <w:rFonts w:hint="default"/>
          <w:lang w:val="nb-NO"/>
        </w:rPr>
      </w:pPr>
      <w:r>
        <w:rPr>
          <w:rFonts w:hint="default"/>
          <w:lang w:val="nb-NO"/>
        </w:rPr>
        <w:t>w := w - mu*2*( a(x) - y) * a’(x)</w:t>
      </w:r>
    </w:p>
    <w:p>
      <w:pPr>
        <w:rPr>
          <w:rFonts w:hint="default"/>
          <w:lang w:val="nb-NO"/>
        </w:rPr>
      </w:pPr>
    </w:p>
    <w:p>
      <w:pPr>
        <w:rPr>
          <w:rFonts w:hint="default"/>
          <w:lang w:val="nb-NO"/>
        </w:rPr>
      </w:pPr>
      <w:r>
        <w:rPr>
          <w:rFonts w:hint="default"/>
          <w:lang w:val="nb-NO"/>
        </w:rPr>
        <w:t>a’(x) determines how much the weight changes on each update.</w:t>
      </w:r>
    </w:p>
    <w:p>
      <w:pPr>
        <w:rPr>
          <w:rFonts w:hint="default"/>
          <w:lang w:val="nb-NO"/>
        </w:rPr>
      </w:pPr>
    </w:p>
    <w:p>
      <w:pPr>
        <w:rPr>
          <w:rFonts w:hint="default"/>
          <w:lang w:val="nb-NO"/>
        </w:rPr>
      </w:pPr>
      <w:r>
        <w:rPr>
          <w:rFonts w:hint="default"/>
          <w:lang w:val="nb-NO"/>
        </w:rPr>
        <w:t>The value of a’(x) is always 1 in ReLU, so it will update weights more quickly. But the value of a’(x) is below 1, is far below 1, so weights may not be updated so quickly.</w:t>
      </w:r>
    </w:p>
    <w:p>
      <w:pPr>
        <w:rPr>
          <w:rFonts w:hint="default"/>
          <w:lang w:val="nb-NO"/>
        </w:rPr>
      </w:pPr>
    </w:p>
    <w:p>
      <w:pPr>
        <w:rPr>
          <w:rFonts w:hint="default"/>
          <w:lang w:val="nb-NO"/>
        </w:rPr>
      </w:pPr>
      <w:r>
        <w:rPr>
          <w:rFonts w:hint="default"/>
          <w:lang w:val="nb-NO"/>
        </w:rPr>
        <w:t>This was just to illustrate, this is not how the code in assignment works. Our case has more samples, each row has 4 columns, it has 2 layers and more weights.</w:t>
      </w:r>
    </w:p>
    <w:p>
      <w:pPr>
        <w:bidi w:val="0"/>
        <w:rPr>
          <w:rFonts w:hint="default"/>
          <w:lang w:val="nb-NO"/>
        </w:rPr>
      </w:pPr>
    </w:p>
    <w:p>
      <w:pPr>
        <w:bidi w:val="0"/>
      </w:pPr>
    </w:p>
    <w:p>
      <w:pPr>
        <w:pStyle w:val="4"/>
        <w:bidi w:val="0"/>
        <w:rPr>
          <w:rFonts w:hint="default"/>
          <w:b/>
          <w:bCs/>
          <w:lang w:val="nb-NO"/>
        </w:rPr>
      </w:pPr>
      <w:r>
        <w:rPr>
          <w:rFonts w:hint="default"/>
          <w:lang w:val="nb-NO"/>
        </w:rPr>
        <w:t xml:space="preserve">Assingment 2: </w:t>
      </w:r>
      <w:r>
        <w:rPr>
          <w:b/>
          <w:bCs/>
        </w:rPr>
        <w:t>Do a search for the best learning rate. Also experiment with the necessary number of epochs. Use these values for learning rate: [0.001, 0.01, 0.1, 1, 10]. Report on your findings.</w:t>
      </w:r>
    </w:p>
    <w:p>
      <w:pPr>
        <w:bidi w:val="0"/>
        <w:rPr>
          <w:rFonts w:hint="default"/>
          <w:lang w:val="nb-NO"/>
        </w:rPr>
      </w:pPr>
    </w:p>
    <w:p>
      <w:pPr>
        <w:rPr>
          <w:rFonts w:hint="default"/>
          <w:lang w:val="nb-NO"/>
        </w:rPr>
      </w:pPr>
      <w:r>
        <w:rPr>
          <w:rFonts w:hint="default"/>
          <w:lang w:val="nb-NO"/>
        </w:rPr>
        <w:t>The assignment doesn’t specify if I should use ReLU, Sigmoid, or choose between them. But since we changed from ReLU to Sigmoid I assume we’re going to use Sigmoid to find the best learning rate.</w:t>
      </w:r>
    </w:p>
    <w:p>
      <w:pPr>
        <w:rPr>
          <w:rFonts w:hint="default"/>
          <w:lang w:val="nb-NO"/>
        </w:rPr>
      </w:pPr>
    </w:p>
    <w:p>
      <w:pPr>
        <w:rPr>
          <w:rFonts w:hint="default"/>
          <w:lang w:val="nb-NO"/>
        </w:rPr>
      </w:pPr>
      <w:r>
        <w:rPr>
          <w:rFonts w:hint="default"/>
          <w:lang w:val="nb-NO"/>
        </w:rPr>
        <w:t>When learning rate is 10, MSE quickly converges to zero. Maybe in reality it MSE doesn’t become 0, but it just reduces to a very little value. But since Python’s limit is 1e-99 it just prints zero.</w:t>
      </w:r>
    </w:p>
    <w:p>
      <w:pPr>
        <w:rPr>
          <w:rFonts w:hint="default"/>
          <w:lang w:val="nb-NO"/>
        </w:rPr>
      </w:pPr>
    </w:p>
    <w:p>
      <w:pPr>
        <w:rPr>
          <w:rFonts w:hint="default"/>
          <w:lang w:val="nb-NO"/>
        </w:rPr>
      </w:pPr>
      <w:r>
        <w:rPr>
          <w:rFonts w:hint="default"/>
          <w:lang w:val="nb-NO"/>
        </w:rPr>
        <w:t>When learning rate is 1, the MSE quickly converges to a very low value. But it oscillates around a very low value.</w:t>
      </w:r>
    </w:p>
    <w:p>
      <w:pPr>
        <w:rPr>
          <w:rFonts w:hint="default"/>
          <w:lang w:val="nb-NO"/>
        </w:rPr>
      </w:pPr>
      <w:r>
        <w:rPr>
          <w:rFonts w:ascii="Segoe UI" w:hAnsi="Segoe UI" w:eastAsia="Segoe UI" w:cs="Segoe UI"/>
          <w:i w:val="0"/>
          <w:iCs w:val="0"/>
          <w:caps w:val="0"/>
          <w:color w:val="000000"/>
          <w:spacing w:val="0"/>
          <w:sz w:val="16"/>
          <w:szCs w:val="16"/>
          <w:shd w:val="clear" w:fill="FFFFFF"/>
        </w:rPr>
        <w:drawing>
          <wp:inline distT="0" distB="0" distL="114300" distR="114300">
            <wp:extent cx="5559425" cy="2529205"/>
            <wp:effectExtent l="0" t="0" r="5080" b="0"/>
            <wp:docPr id="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56"/>
                    <pic:cNvPicPr>
                      <a:picLocks noChangeAspect="1"/>
                    </pic:cNvPicPr>
                  </pic:nvPicPr>
                  <pic:blipFill>
                    <a:blip r:embed="rId11"/>
                    <a:stretch>
                      <a:fillRect/>
                    </a:stretch>
                  </pic:blipFill>
                  <pic:spPr>
                    <a:xfrm>
                      <a:off x="0" y="0"/>
                      <a:ext cx="5559425" cy="2529205"/>
                    </a:xfrm>
                    <a:prstGeom prst="rect">
                      <a:avLst/>
                    </a:prstGeom>
                    <a:noFill/>
                    <a:ln w="9525">
                      <a:noFill/>
                    </a:ln>
                  </pic:spPr>
                </pic:pic>
              </a:graphicData>
            </a:graphic>
          </wp:inline>
        </w:drawing>
      </w:r>
    </w:p>
    <w:p>
      <w:pPr>
        <w:rPr>
          <w:rFonts w:hint="default"/>
          <w:lang w:val="nb-NO"/>
        </w:rPr>
      </w:pPr>
    </w:p>
    <w:p>
      <w:pPr>
        <w:rPr>
          <w:rFonts w:hint="default"/>
          <w:lang w:val="nb-NO"/>
        </w:rPr>
      </w:pPr>
    </w:p>
    <w:p>
      <w:pPr>
        <w:rPr>
          <w:rFonts w:hint="default"/>
          <w:lang w:val="nb-NO"/>
        </w:rPr>
      </w:pPr>
      <w:r>
        <w:rPr>
          <w:rFonts w:hint="default"/>
          <w:lang w:val="nb-NO"/>
        </w:rPr>
        <w:t>When we reduce the learning rate to 0.1 the the error is reduced more slowly, but the value it’s reduced to is higher than when learning rate is 0.1. And it’ll oscillate around a value at the end, but in logarithmic scale that’s not big.</w:t>
      </w:r>
    </w:p>
    <w:p>
      <w:pPr>
        <w:rPr>
          <w:rFonts w:hint="default"/>
          <w:lang w:val="nb-NO"/>
        </w:rPr>
      </w:pPr>
    </w:p>
    <w:p>
      <w:pPr>
        <w:rPr>
          <w:rFonts w:hint="default"/>
          <w:lang w:val="nb-NO"/>
        </w:rPr>
      </w:pPr>
      <w:r>
        <w:drawing>
          <wp:inline distT="0" distB="0" distL="114300" distR="114300">
            <wp:extent cx="5815965" cy="2626995"/>
            <wp:effectExtent l="0" t="0" r="11430" b="1905"/>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2"/>
                    <a:stretch>
                      <a:fillRect/>
                    </a:stretch>
                  </pic:blipFill>
                  <pic:spPr>
                    <a:xfrm>
                      <a:off x="0" y="0"/>
                      <a:ext cx="5815965" cy="2626995"/>
                    </a:xfrm>
                    <a:prstGeom prst="rect">
                      <a:avLst/>
                    </a:prstGeom>
                    <a:noFill/>
                    <a:ln>
                      <a:noFill/>
                    </a:ln>
                  </pic:spPr>
                </pic:pic>
              </a:graphicData>
            </a:graphic>
          </wp:inline>
        </w:drawing>
      </w:r>
    </w:p>
    <w:p>
      <w:pPr>
        <w:rPr>
          <w:rFonts w:hint="default"/>
          <w:lang w:val="nb-NO"/>
        </w:rPr>
      </w:pPr>
    </w:p>
    <w:p>
      <w:pPr>
        <w:rPr>
          <w:rFonts w:hint="default"/>
          <w:lang w:val="nb-NO"/>
        </w:rPr>
      </w:pPr>
      <w:r>
        <w:rPr>
          <w:rFonts w:hint="default"/>
          <w:lang w:val="nb-NO"/>
        </w:rPr>
        <w:t>When learning rate is 0.01, it doesn’t oscillate. It just reduces to a low value.</w:t>
      </w:r>
    </w:p>
    <w:p>
      <w:r>
        <w:drawing>
          <wp:inline distT="0" distB="0" distL="114300" distR="114300">
            <wp:extent cx="6264275" cy="2747645"/>
            <wp:effectExtent l="0" t="0" r="1270" b="1270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3"/>
                    <a:stretch>
                      <a:fillRect/>
                    </a:stretch>
                  </pic:blipFill>
                  <pic:spPr>
                    <a:xfrm>
                      <a:off x="0" y="0"/>
                      <a:ext cx="6264275" cy="2747645"/>
                    </a:xfrm>
                    <a:prstGeom prst="rect">
                      <a:avLst/>
                    </a:prstGeom>
                    <a:noFill/>
                    <a:ln>
                      <a:noFill/>
                    </a:ln>
                  </pic:spPr>
                </pic:pic>
              </a:graphicData>
            </a:graphic>
          </wp:inline>
        </w:drawing>
      </w:r>
    </w:p>
    <w:p/>
    <w:p>
      <w:pPr>
        <w:rPr>
          <w:rFonts w:hint="default"/>
          <w:lang w:val="nb-NO"/>
        </w:rPr>
      </w:pPr>
      <w:r>
        <w:rPr>
          <w:rFonts w:hint="default"/>
          <w:lang w:val="nb-NO"/>
        </w:rPr>
        <w:t>When learning rate is 0.001, it reduces to a low value.</w:t>
      </w:r>
    </w:p>
    <w:p>
      <w:pPr>
        <w:rPr>
          <w:rFonts w:hint="default"/>
          <w:lang w:val="nb-NO"/>
        </w:rPr>
      </w:pPr>
      <w:r>
        <w:drawing>
          <wp:inline distT="0" distB="0" distL="114300" distR="114300">
            <wp:extent cx="5608955" cy="2538730"/>
            <wp:effectExtent l="0" t="0" r="13970" b="254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4"/>
                    <a:stretch>
                      <a:fillRect/>
                    </a:stretch>
                  </pic:blipFill>
                  <pic:spPr>
                    <a:xfrm>
                      <a:off x="0" y="0"/>
                      <a:ext cx="5608955" cy="2538730"/>
                    </a:xfrm>
                    <a:prstGeom prst="rect">
                      <a:avLst/>
                    </a:prstGeom>
                    <a:noFill/>
                    <a:ln>
                      <a:noFill/>
                    </a:ln>
                  </pic:spPr>
                </pic:pic>
              </a:graphicData>
            </a:graphic>
          </wp:inline>
        </w:drawing>
      </w:r>
    </w:p>
    <w:p>
      <w:pPr>
        <w:rPr>
          <w:rFonts w:hint="default"/>
          <w:lang w:val="nb-NO"/>
        </w:rPr>
      </w:pPr>
      <w:r>
        <w:rPr>
          <w:rFonts w:hint="default"/>
          <w:lang w:val="nb-NO"/>
        </w:rPr>
        <w:t>I’ll put learning rate to 1.0. It converges quickly. In this case we don’t need to fear over-learning. How the traffic light works seems to be based on very predictable rules. So we want the algorithm to follow those rules exactly. Thus learning rate of 1.0 does it fine.</w:t>
      </w:r>
    </w:p>
    <w:p>
      <w:pPr>
        <w:rPr>
          <w:rFonts w:hint="default"/>
          <w:lang w:val="nb-NO"/>
        </w:rPr>
      </w:pPr>
    </w:p>
    <w:p>
      <w:pPr>
        <w:rPr>
          <w:rFonts w:hint="default"/>
          <w:lang w:val="nb-NO"/>
        </w:rPr>
      </w:pPr>
      <w:r>
        <w:rPr>
          <w:rFonts w:hint="default"/>
          <w:lang w:val="nb-NO"/>
        </w:rPr>
        <w:t>I don’t think we need 1 million epoch, since with learning rate 1.0, MSE is reducing quickly and after 2000 it’s not reducing much, and after 7000 that MSE is oscillating. So we set the epoch equal to 2000.</w:t>
      </w:r>
    </w:p>
    <w:p>
      <w:pPr>
        <w:rPr>
          <w:rFonts w:hint="default"/>
          <w:lang w:val="nb-NO"/>
        </w:rPr>
      </w:pPr>
    </w:p>
    <w:p>
      <w:pPr>
        <w:rPr>
          <w:rFonts w:hint="default"/>
          <w:lang w:val="nb-NO"/>
        </w:rPr>
      </w:pPr>
      <w:r>
        <w:rPr>
          <w:rFonts w:hint="default"/>
          <w:lang w:val="nb-NO"/>
        </w:rPr>
        <w:t>Also we set learning rate to 1.0, and epoch to 2000.</w:t>
      </w:r>
    </w:p>
    <w:p>
      <w:pPr>
        <w:rPr>
          <w:rFonts w:hint="default"/>
          <w:lang w:val="nb-NO"/>
        </w:rPr>
      </w:pPr>
    </w:p>
    <w:p>
      <w:pPr>
        <w:rPr>
          <w:rFonts w:hint="default"/>
          <w:lang w:val="nb-NO"/>
        </w:rPr>
      </w:pPr>
      <w:r>
        <w:rPr>
          <w:rFonts w:hint="default"/>
          <w:lang w:val="nb-NO"/>
        </w:rPr>
        <w:t>We see the error is reduced fast:</w:t>
      </w:r>
    </w:p>
    <w:p>
      <w:pPr>
        <w:rPr>
          <w:rFonts w:hint="default"/>
          <w:lang w:val="nb-NO"/>
        </w:rPr>
      </w:pPr>
      <w:r>
        <w:rPr>
          <w:rFonts w:ascii="Segoe UI" w:hAnsi="Segoe UI" w:eastAsia="Segoe UI" w:cs="Segoe UI"/>
          <w:i w:val="0"/>
          <w:iCs w:val="0"/>
          <w:caps w:val="0"/>
          <w:color w:val="000000"/>
          <w:spacing w:val="0"/>
          <w:sz w:val="16"/>
          <w:szCs w:val="16"/>
          <w:shd w:val="clear" w:fill="FFFFFF"/>
        </w:rPr>
        <w:drawing>
          <wp:inline distT="0" distB="0" distL="114300" distR="114300">
            <wp:extent cx="6257925" cy="2846705"/>
            <wp:effectExtent l="0" t="0" r="7620" b="0"/>
            <wp:docPr id="13"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56"/>
                    <pic:cNvPicPr>
                      <a:picLocks noChangeAspect="1"/>
                    </pic:cNvPicPr>
                  </pic:nvPicPr>
                  <pic:blipFill>
                    <a:blip r:embed="rId15"/>
                    <a:stretch>
                      <a:fillRect/>
                    </a:stretch>
                  </pic:blipFill>
                  <pic:spPr>
                    <a:xfrm>
                      <a:off x="0" y="0"/>
                      <a:ext cx="6257925" cy="2846705"/>
                    </a:xfrm>
                    <a:prstGeom prst="rect">
                      <a:avLst/>
                    </a:prstGeom>
                    <a:noFill/>
                    <a:ln w="9525">
                      <a:noFill/>
                    </a:ln>
                  </pic:spPr>
                </pic:pic>
              </a:graphicData>
            </a:graphic>
          </wp:inline>
        </w:drawing>
      </w:r>
    </w:p>
    <w:p>
      <w:pPr>
        <w:rPr>
          <w:rFonts w:hint="default"/>
          <w:lang w:val="nb-NO"/>
        </w:rPr>
      </w:pPr>
    </w:p>
    <w:p>
      <w:pPr>
        <w:rPr>
          <w:rFonts w:hint="default"/>
          <w:lang w:val="nb-NO"/>
        </w:rPr>
      </w:pPr>
    </w:p>
    <w:p>
      <w:pPr>
        <w:rPr>
          <w:rFonts w:hint="default"/>
          <w:lang w:val="nb-NO"/>
        </w:rPr>
      </w:pPr>
      <w:r>
        <w:rPr>
          <w:rFonts w:hint="default"/>
          <w:lang w:val="nb-NO"/>
        </w:rPr>
        <w:br w:type="page"/>
      </w:r>
    </w:p>
    <w:p>
      <w:pPr>
        <w:rPr>
          <w:rFonts w:hint="default"/>
          <w:lang w:val="nb-NO"/>
        </w:rPr>
      </w:pPr>
      <w:r>
        <w:rPr>
          <w:rFonts w:hint="default"/>
          <w:lang w:val="nb-NO"/>
        </w:rPr>
        <w:t>We see weights are quickly converging to some value:</w:t>
      </w:r>
    </w:p>
    <w:p>
      <w:pPr>
        <w:rPr>
          <w:rFonts w:hint="default"/>
          <w:lang w:val="nb-NO"/>
        </w:rPr>
      </w:pPr>
      <w:r>
        <w:rPr>
          <w:rFonts w:ascii="Segoe UI" w:hAnsi="Segoe UI" w:eastAsia="Segoe UI" w:cs="Segoe UI"/>
          <w:i w:val="0"/>
          <w:iCs w:val="0"/>
          <w:caps w:val="0"/>
          <w:color w:val="000000"/>
          <w:spacing w:val="0"/>
          <w:sz w:val="16"/>
          <w:szCs w:val="16"/>
          <w:shd w:val="clear" w:fill="FFFFFF"/>
        </w:rPr>
        <w:drawing>
          <wp:inline distT="0" distB="0" distL="114300" distR="114300">
            <wp:extent cx="5703570" cy="6023610"/>
            <wp:effectExtent l="0" t="0" r="6985" b="0"/>
            <wp:docPr id="14"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IMG_256"/>
                    <pic:cNvPicPr>
                      <a:picLocks noChangeAspect="1"/>
                    </pic:cNvPicPr>
                  </pic:nvPicPr>
                  <pic:blipFill>
                    <a:blip r:embed="rId16"/>
                    <a:stretch>
                      <a:fillRect/>
                    </a:stretch>
                  </pic:blipFill>
                  <pic:spPr>
                    <a:xfrm>
                      <a:off x="0" y="0"/>
                      <a:ext cx="5703570" cy="6023610"/>
                    </a:xfrm>
                    <a:prstGeom prst="rect">
                      <a:avLst/>
                    </a:prstGeom>
                    <a:noFill/>
                    <a:ln w="9525">
                      <a:noFill/>
                    </a:ln>
                  </pic:spPr>
                </pic:pic>
              </a:graphicData>
            </a:graphic>
          </wp:inline>
        </w:drawing>
      </w:r>
    </w:p>
    <w:p>
      <w:pPr>
        <w:rPr>
          <w:rFonts w:hint="default"/>
          <w:lang w:val="nb-NO"/>
        </w:rPr>
      </w:pPr>
    </w:p>
    <w:p>
      <w:pPr>
        <w:pStyle w:val="4"/>
        <w:bidi w:val="0"/>
        <w:rPr>
          <w:rFonts w:hint="default"/>
          <w:lang w:val="nb-NO"/>
        </w:rPr>
      </w:pPr>
      <w:r>
        <w:rPr>
          <w:rFonts w:hint="default"/>
          <w:lang w:val="nb-NO"/>
        </w:rPr>
        <w:t xml:space="preserve">Assignment 3: </w:t>
      </w:r>
      <w:r>
        <w:t>3: Add another “hidden” layer(hidden layers exist between the input and output layers). Choose the size of the layer yourself. Retrain the network. Here, your knowledge about learning rate and epochs from the previous task might come in handy. Is this network more or less performant than the previous version? What does this change imply?</w:t>
      </w:r>
    </w:p>
    <w:p>
      <w:pPr>
        <w:rPr>
          <w:rFonts w:hint="default"/>
          <w:lang w:val="nb-NO"/>
        </w:rPr>
      </w:pPr>
    </w:p>
    <w:p>
      <w:pPr>
        <w:rPr>
          <w:rFonts w:hint="default"/>
          <w:lang w:val="nb-NO"/>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consolata">
    <w:panose1 w:val="00000509000000000000"/>
    <w:charset w:val="00"/>
    <w:family w:val="auto"/>
    <w:pitch w:val="default"/>
    <w:sig w:usb0="A00000FF" w:usb1="0000F9EB" w:usb2="00000020" w:usb3="00000000" w:csb0="60000193" w:csb1="CDD4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06DA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806818"/>
    <w:rsid w:val="01DF1A74"/>
    <w:rsid w:val="01ED49EB"/>
    <w:rsid w:val="036A5D82"/>
    <w:rsid w:val="04457CED"/>
    <w:rsid w:val="088E68E2"/>
    <w:rsid w:val="0A417A5B"/>
    <w:rsid w:val="0B36606F"/>
    <w:rsid w:val="0F122BE3"/>
    <w:rsid w:val="10CF6CED"/>
    <w:rsid w:val="13391061"/>
    <w:rsid w:val="162E23FA"/>
    <w:rsid w:val="16B94D14"/>
    <w:rsid w:val="16DC6765"/>
    <w:rsid w:val="180C273E"/>
    <w:rsid w:val="19D85F21"/>
    <w:rsid w:val="20C61295"/>
    <w:rsid w:val="25507C91"/>
    <w:rsid w:val="259A2D75"/>
    <w:rsid w:val="25A73275"/>
    <w:rsid w:val="28E80F6A"/>
    <w:rsid w:val="29706DA4"/>
    <w:rsid w:val="29B370A1"/>
    <w:rsid w:val="2BAD1933"/>
    <w:rsid w:val="307031DE"/>
    <w:rsid w:val="30E51F70"/>
    <w:rsid w:val="3A883626"/>
    <w:rsid w:val="40B939BF"/>
    <w:rsid w:val="43057254"/>
    <w:rsid w:val="43650726"/>
    <w:rsid w:val="464E0858"/>
    <w:rsid w:val="4D18402A"/>
    <w:rsid w:val="4E4D37BA"/>
    <w:rsid w:val="4E55546B"/>
    <w:rsid w:val="4F7578D3"/>
    <w:rsid w:val="53B672BB"/>
    <w:rsid w:val="543D7243"/>
    <w:rsid w:val="555E4133"/>
    <w:rsid w:val="56141876"/>
    <w:rsid w:val="56387FDB"/>
    <w:rsid w:val="56B105B3"/>
    <w:rsid w:val="59673A6B"/>
    <w:rsid w:val="5A7C680D"/>
    <w:rsid w:val="5B8B0636"/>
    <w:rsid w:val="5D3253C3"/>
    <w:rsid w:val="5E415CF2"/>
    <w:rsid w:val="5EC31815"/>
    <w:rsid w:val="60267F3D"/>
    <w:rsid w:val="61D77470"/>
    <w:rsid w:val="627C189D"/>
    <w:rsid w:val="62CB057D"/>
    <w:rsid w:val="65EE0CB5"/>
    <w:rsid w:val="668364EC"/>
    <w:rsid w:val="6D082716"/>
    <w:rsid w:val="700D1BF4"/>
    <w:rsid w:val="71617BBB"/>
    <w:rsid w:val="73895D5A"/>
    <w:rsid w:val="73D10F87"/>
    <w:rsid w:val="75131520"/>
    <w:rsid w:val="759A028C"/>
    <w:rsid w:val="765C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alibri" w:hAnsi="Calibri" w:eastAsiaTheme="minorEastAsia" w:cstheme="minorBidi"/>
      <w:sz w:val="22"/>
      <w:lang w:val="en-US" w:eastAsia="zh-CN" w:bidi="ar-SA"/>
    </w:rPr>
  </w:style>
  <w:style w:type="paragraph" w:styleId="2">
    <w:name w:val="heading 1"/>
    <w:basedOn w:val="1"/>
    <w:next w:val="1"/>
    <w:qFormat/>
    <w:uiPriority w:val="0"/>
    <w:pPr>
      <w:keepNext/>
      <w:keepLines/>
      <w:spacing w:before="340" w:after="330" w:line="240" w:lineRule="auto"/>
      <w:outlineLvl w:val="0"/>
    </w:pPr>
    <w:rPr>
      <w:rFonts w:ascii="Calibri" w:hAnsi="Calibri"/>
      <w:b/>
      <w:bCs/>
      <w:kern w:val="44"/>
      <w:sz w:val="40"/>
      <w:szCs w:val="44"/>
    </w:rPr>
  </w:style>
  <w:style w:type="paragraph" w:styleId="3">
    <w:name w:val="heading 2"/>
    <w:basedOn w:val="1"/>
    <w:next w:val="1"/>
    <w:semiHidden/>
    <w:unhideWhenUsed/>
    <w:qFormat/>
    <w:uiPriority w:val="0"/>
    <w:pPr>
      <w:keepNext/>
      <w:keepLines/>
      <w:spacing w:before="140" w:after="14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240" w:lineRule="auto"/>
      <w:outlineLvl w:val="2"/>
    </w:pPr>
    <w:rPr>
      <w:b/>
      <w:bCs/>
      <w:sz w:val="26"/>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2021-09-10T01:20:00Z</dcterms:created>
  <dc:creator>abdka</dc:creator>
  <cp:lastModifiedBy>abdka</cp:lastModifiedBy>
  <dcterms:modified xsi:type="dcterms:W3CDTF">2021-09-16T17:59:52Z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DBA3CC85C99F42F4834FAD7F80FF74EC</vt:lpwstr>
  </property>
</Properties>
</file>